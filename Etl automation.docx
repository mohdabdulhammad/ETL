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B833A" w14:textId="3474E2F1" w:rsidR="00111CCF" w:rsidRDefault="00000000">
      <w:pPr>
        <w:pStyle w:val="Title"/>
      </w:pPr>
      <w:r>
        <w:t>ETL Au</w:t>
      </w:r>
      <w:r w:rsidR="0080225B">
        <w:t>tomation</w:t>
      </w:r>
      <w:r>
        <w:t xml:space="preserve"> : Excel to MySQL using Streamlit</w:t>
      </w:r>
    </w:p>
    <w:p w14:paraId="334629EE" w14:textId="2F3C9D39" w:rsidR="00111CCF" w:rsidRDefault="00000000">
      <w:pPr>
        <w:pStyle w:val="Heading1"/>
      </w:pPr>
      <w:r>
        <w:t xml:space="preserve"> Project Title:</w:t>
      </w:r>
    </w:p>
    <w:p w14:paraId="25C34B7B" w14:textId="77777777" w:rsidR="00111CCF" w:rsidRDefault="00000000">
      <w:r>
        <w:t>Excel to MySQL ETL Automation using Streamlit</w:t>
      </w:r>
    </w:p>
    <w:p w14:paraId="5033741E" w14:textId="121E4B54" w:rsidR="00111CCF" w:rsidRDefault="00000000">
      <w:pPr>
        <w:pStyle w:val="Heading1"/>
      </w:pPr>
      <w:r>
        <w:t xml:space="preserve"> Objective:</w:t>
      </w:r>
    </w:p>
    <w:p w14:paraId="60FA72D8" w14:textId="77777777" w:rsidR="00111CCF" w:rsidRDefault="00000000">
      <w:r>
        <w:t>To automate the Extract, Transform, and Load (ETL) process by uploading Excel files and loading their content into a MySQL database using an interactive Streamlit web interface.</w:t>
      </w:r>
    </w:p>
    <w:p w14:paraId="0314C168" w14:textId="03BD597A" w:rsidR="00111CCF" w:rsidRDefault="00000000">
      <w:pPr>
        <w:pStyle w:val="Heading1"/>
      </w:pPr>
      <w:r>
        <w:t xml:space="preserve"> Technologies Used: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11CCF" w14:paraId="58353A4B" w14:textId="77777777">
        <w:tc>
          <w:tcPr>
            <w:tcW w:w="4320" w:type="dxa"/>
          </w:tcPr>
          <w:p w14:paraId="4E4C6CB3" w14:textId="77777777" w:rsidR="00111CCF" w:rsidRDefault="00000000">
            <w:r>
              <w:t>Technology</w:t>
            </w:r>
          </w:p>
        </w:tc>
        <w:tc>
          <w:tcPr>
            <w:tcW w:w="4320" w:type="dxa"/>
          </w:tcPr>
          <w:p w14:paraId="64F2F887" w14:textId="77777777" w:rsidR="00111CCF" w:rsidRDefault="00000000">
            <w:r>
              <w:t>Purpose</w:t>
            </w:r>
          </w:p>
        </w:tc>
      </w:tr>
      <w:tr w:rsidR="00111CCF" w14:paraId="7EE9C04E" w14:textId="77777777">
        <w:tc>
          <w:tcPr>
            <w:tcW w:w="4320" w:type="dxa"/>
          </w:tcPr>
          <w:p w14:paraId="0D0A34A1" w14:textId="77777777" w:rsidR="00111CCF" w:rsidRDefault="00000000">
            <w:r>
              <w:t>Streamlit</w:t>
            </w:r>
          </w:p>
        </w:tc>
        <w:tc>
          <w:tcPr>
            <w:tcW w:w="4320" w:type="dxa"/>
          </w:tcPr>
          <w:p w14:paraId="5B91AEBF" w14:textId="77777777" w:rsidR="00111CCF" w:rsidRDefault="00000000">
            <w:r>
              <w:t>Frontend Web UI</w:t>
            </w:r>
          </w:p>
        </w:tc>
      </w:tr>
      <w:tr w:rsidR="00111CCF" w14:paraId="766E25B4" w14:textId="77777777">
        <w:tc>
          <w:tcPr>
            <w:tcW w:w="4320" w:type="dxa"/>
          </w:tcPr>
          <w:p w14:paraId="68837841" w14:textId="77777777" w:rsidR="00111CCF" w:rsidRDefault="00000000">
            <w:r>
              <w:t>Pandas</w:t>
            </w:r>
          </w:p>
        </w:tc>
        <w:tc>
          <w:tcPr>
            <w:tcW w:w="4320" w:type="dxa"/>
          </w:tcPr>
          <w:p w14:paraId="16A942A3" w14:textId="77777777" w:rsidR="00111CCF" w:rsidRDefault="00000000">
            <w:r>
              <w:t>Reading and handling Excel data</w:t>
            </w:r>
          </w:p>
        </w:tc>
      </w:tr>
      <w:tr w:rsidR="00111CCF" w14:paraId="5BE5F6CF" w14:textId="77777777">
        <w:tc>
          <w:tcPr>
            <w:tcW w:w="4320" w:type="dxa"/>
          </w:tcPr>
          <w:p w14:paraId="7AA956F5" w14:textId="77777777" w:rsidR="00111CCF" w:rsidRDefault="00000000">
            <w:r>
              <w:t>SQLAlchemy</w:t>
            </w:r>
          </w:p>
        </w:tc>
        <w:tc>
          <w:tcPr>
            <w:tcW w:w="4320" w:type="dxa"/>
          </w:tcPr>
          <w:p w14:paraId="4D79FCD9" w14:textId="77777777" w:rsidR="00111CCF" w:rsidRDefault="00000000">
            <w:r>
              <w:t>ORM for MySQL connectivity</w:t>
            </w:r>
          </w:p>
        </w:tc>
      </w:tr>
      <w:tr w:rsidR="00111CCF" w14:paraId="530FF1CF" w14:textId="77777777">
        <w:tc>
          <w:tcPr>
            <w:tcW w:w="4320" w:type="dxa"/>
          </w:tcPr>
          <w:p w14:paraId="203A4535" w14:textId="77777777" w:rsidR="00111CCF" w:rsidRDefault="00000000">
            <w:r>
              <w:t>PyMySQL</w:t>
            </w:r>
          </w:p>
        </w:tc>
        <w:tc>
          <w:tcPr>
            <w:tcW w:w="4320" w:type="dxa"/>
          </w:tcPr>
          <w:p w14:paraId="767DCC35" w14:textId="77777777" w:rsidR="00111CCF" w:rsidRDefault="00000000">
            <w:r>
              <w:t>MySQL driver for SQLAlchemy</w:t>
            </w:r>
          </w:p>
        </w:tc>
      </w:tr>
      <w:tr w:rsidR="00111CCF" w14:paraId="2EFD1FD9" w14:textId="77777777">
        <w:tc>
          <w:tcPr>
            <w:tcW w:w="4320" w:type="dxa"/>
          </w:tcPr>
          <w:p w14:paraId="25BC630C" w14:textId="77777777" w:rsidR="00111CCF" w:rsidRDefault="00000000">
            <w:r>
              <w:t>OpenPyXL</w:t>
            </w:r>
          </w:p>
        </w:tc>
        <w:tc>
          <w:tcPr>
            <w:tcW w:w="4320" w:type="dxa"/>
          </w:tcPr>
          <w:p w14:paraId="47309CD3" w14:textId="77777777" w:rsidR="00111CCF" w:rsidRDefault="00000000">
            <w:r>
              <w:t>Backend Excel file reader (XLSX)</w:t>
            </w:r>
          </w:p>
        </w:tc>
      </w:tr>
    </w:tbl>
    <w:p w14:paraId="3FBB8F77" w14:textId="3460E1A5" w:rsidR="00111CCF" w:rsidRDefault="00000000">
      <w:pPr>
        <w:pStyle w:val="Heading1"/>
      </w:pPr>
      <w:r>
        <w:t xml:space="preserve"> Python Code (app.py):</w:t>
      </w:r>
    </w:p>
    <w:p w14:paraId="197B9496" w14:textId="77777777" w:rsidR="00111CCF" w:rsidRDefault="00000000">
      <w:r>
        <w:br/>
        <w:t>import streamlit as st</w:t>
      </w:r>
      <w:r>
        <w:br/>
        <w:t>import pandas as pd</w:t>
      </w:r>
      <w:r>
        <w:br/>
        <w:t>from sqlalchemy import create_engine</w:t>
      </w:r>
      <w:r>
        <w:br/>
      </w:r>
      <w:r>
        <w:br/>
        <w:t>st.set_page_config(page_title="Excel to MySQL ETL", layout="wide")</w:t>
      </w:r>
      <w:r>
        <w:br/>
      </w:r>
      <w:r>
        <w:br/>
        <w:t>st.title("📊 Excel to MySQL ETL Automation")</w:t>
      </w:r>
      <w:r>
        <w:br/>
      </w:r>
      <w:r>
        <w:br/>
        <w:t># Step 1: Upload Excel file</w:t>
      </w:r>
      <w:r>
        <w:br/>
        <w:t>uploaded_file = st.file_uploader("Upload your Excel file", type=["xlsx"])</w:t>
      </w:r>
      <w:r>
        <w:br/>
      </w:r>
      <w:r>
        <w:br/>
        <w:t>if uploaded_file:</w:t>
      </w:r>
      <w:r>
        <w:br/>
        <w:t xml:space="preserve">    # Step 2: Read Excel into DataFrame</w:t>
      </w:r>
      <w:r>
        <w:br/>
      </w:r>
      <w:r>
        <w:lastRenderedPageBreak/>
        <w:t xml:space="preserve">    try:</w:t>
      </w:r>
      <w:r>
        <w:br/>
        <w:t xml:space="preserve">        df = pd.read_excel(uploaded_file)</w:t>
      </w:r>
      <w:r>
        <w:br/>
        <w:t xml:space="preserve">        st.subheader("Preview of Excel Data")</w:t>
      </w:r>
      <w:r>
        <w:br/>
        <w:t xml:space="preserve">        st.dataframe(df)</w:t>
      </w:r>
      <w:r>
        <w:br/>
        <w:t xml:space="preserve">    except Exception as e:</w:t>
      </w:r>
      <w:r>
        <w:br/>
        <w:t xml:space="preserve">        st.error(f"Error reading Excel file: {e}")</w:t>
      </w:r>
      <w:r>
        <w:br/>
        <w:t xml:space="preserve">    </w:t>
      </w:r>
      <w:r>
        <w:br/>
        <w:t xml:space="preserve">    # Step 3: Get MySQL details</w:t>
      </w:r>
      <w:r>
        <w:br/>
        <w:t xml:space="preserve">    st.subheader("Database Connection")</w:t>
      </w:r>
      <w:r>
        <w:br/>
        <w:t xml:space="preserve">    host = st.text_input("Host", value="localhost")</w:t>
      </w:r>
      <w:r>
        <w:br/>
        <w:t xml:space="preserve">    user = st.text_input("User", value="root")</w:t>
      </w:r>
      <w:r>
        <w:br/>
        <w:t xml:space="preserve">    password = st.text_input("Password", type="password")</w:t>
      </w:r>
      <w:r>
        <w:br/>
        <w:t xml:space="preserve">    database = st.text_input("Database")</w:t>
      </w:r>
      <w:r>
        <w:br/>
        <w:t xml:space="preserve">    table_name = st.text_input("Table Name", value="uploaded_data")</w:t>
      </w:r>
      <w:r>
        <w:br/>
      </w:r>
      <w:r>
        <w:br/>
        <w:t xml:space="preserve">    if st.button("Upload to MySQL"):</w:t>
      </w:r>
      <w:r>
        <w:br/>
        <w:t xml:space="preserve">        try:</w:t>
      </w:r>
      <w:r>
        <w:br/>
        <w:t xml:space="preserve">            # Create connection</w:t>
      </w:r>
      <w:r>
        <w:br/>
        <w:t xml:space="preserve">            engine = create_engine(f'mysql+pymysql://{user}:{password}@{host}/{database}')</w:t>
      </w:r>
      <w:r>
        <w:br/>
        <w:t xml:space="preserve">            </w:t>
      </w:r>
      <w:r>
        <w:br/>
        <w:t xml:space="preserve">            # Load data into MySQL</w:t>
      </w:r>
      <w:r>
        <w:br/>
        <w:t xml:space="preserve">            df.to_sql(name=table_name, con=engine, if_exists='replace', index=False)</w:t>
      </w:r>
      <w:r>
        <w:br/>
        <w:t xml:space="preserve">            st.success(f"✅ Data successfully uploaded to `{table_name}` table in `{database}` database!")</w:t>
      </w:r>
      <w:r>
        <w:br/>
        <w:t xml:space="preserve">        except Exception as e:</w:t>
      </w:r>
      <w:r>
        <w:br/>
        <w:t xml:space="preserve">            st.error(f"❌ Failed to upload data: {e}")</w:t>
      </w:r>
      <w:r>
        <w:br/>
      </w:r>
    </w:p>
    <w:p w14:paraId="34FFF57E" w14:textId="56131030" w:rsidR="00111CCF" w:rsidRDefault="00000000">
      <w:pPr>
        <w:pStyle w:val="Heading1"/>
      </w:pPr>
      <w:r>
        <w:t xml:space="preserve"> Required Python Libraries:</w:t>
      </w:r>
    </w:p>
    <w:p w14:paraId="5A79A2B0" w14:textId="77777777" w:rsidR="00111CCF" w:rsidRDefault="00000000">
      <w:r>
        <w:t>pip install streamlit pandas sqlalchemy pymysql openpyxl</w:t>
      </w:r>
    </w:p>
    <w:p w14:paraId="07631175" w14:textId="1EDE6D47" w:rsidR="00111CCF" w:rsidRDefault="00000000">
      <w:pPr>
        <w:pStyle w:val="Heading1"/>
      </w:pPr>
      <w:r>
        <w:t xml:space="preserve"> ETL Process Breakdown:</w:t>
      </w:r>
    </w:p>
    <w:p w14:paraId="7EA16EF8" w14:textId="77777777" w:rsidR="00111CCF" w:rsidRDefault="00000000">
      <w:pPr>
        <w:pStyle w:val="Heading2"/>
      </w:pPr>
      <w:r>
        <w:t>1. Extract</w:t>
      </w:r>
    </w:p>
    <w:p w14:paraId="122B2C83" w14:textId="77777777" w:rsidR="00111CCF" w:rsidRDefault="00000000">
      <w:r>
        <w:t>The user uploads an Excel file through Streamlit’s UI. The file is parsed using Pandas (pd.read_excel()).</w:t>
      </w:r>
    </w:p>
    <w:p w14:paraId="1D57605A" w14:textId="77777777" w:rsidR="00111CCF" w:rsidRDefault="00000000">
      <w:pPr>
        <w:pStyle w:val="Heading2"/>
      </w:pPr>
      <w:r>
        <w:t>2. Transform</w:t>
      </w:r>
    </w:p>
    <w:p w14:paraId="3C183077" w14:textId="77777777" w:rsidR="00111CCF" w:rsidRDefault="00000000">
      <w:r>
        <w:t>Optional: You can insert transformation logic here (e.g., column cleanup, type casting). The current version only previews the raw DataFrame.</w:t>
      </w:r>
    </w:p>
    <w:p w14:paraId="070821EC" w14:textId="77777777" w:rsidR="00111CCF" w:rsidRDefault="00000000">
      <w:pPr>
        <w:pStyle w:val="Heading2"/>
      </w:pPr>
      <w:r>
        <w:lastRenderedPageBreak/>
        <w:t>3. Load</w:t>
      </w:r>
    </w:p>
    <w:p w14:paraId="5E0A024C" w14:textId="77777777" w:rsidR="00111CCF" w:rsidRDefault="00000000">
      <w:r>
        <w:t>Streamlit captures MySQL credentials from user input. A connection is created via SQLAlchemy and PyMySQL. The DataFrame is pushed to MySQL with .to_sql().</w:t>
      </w:r>
    </w:p>
    <w:p w14:paraId="4106F3DA" w14:textId="220E6FA9" w:rsidR="00111CCF" w:rsidRDefault="00000000">
      <w:pPr>
        <w:pStyle w:val="Heading1"/>
      </w:pPr>
      <w:r>
        <w:t xml:space="preserve"> Sample Use Cases: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11CCF" w14:paraId="461BDF1D" w14:textId="77777777">
        <w:tc>
          <w:tcPr>
            <w:tcW w:w="4320" w:type="dxa"/>
          </w:tcPr>
          <w:p w14:paraId="42C5CEA8" w14:textId="77777777" w:rsidR="00111CCF" w:rsidRDefault="00000000">
            <w:r>
              <w:t>Use Case</w:t>
            </w:r>
          </w:p>
        </w:tc>
        <w:tc>
          <w:tcPr>
            <w:tcW w:w="4320" w:type="dxa"/>
          </w:tcPr>
          <w:p w14:paraId="3995E26A" w14:textId="77777777" w:rsidR="00111CCF" w:rsidRDefault="00000000">
            <w:r>
              <w:t>Benefit</w:t>
            </w:r>
          </w:p>
        </w:tc>
      </w:tr>
      <w:tr w:rsidR="00111CCF" w14:paraId="4D699B10" w14:textId="77777777">
        <w:tc>
          <w:tcPr>
            <w:tcW w:w="4320" w:type="dxa"/>
          </w:tcPr>
          <w:p w14:paraId="364B36E0" w14:textId="77777777" w:rsidR="00111CCF" w:rsidRDefault="00000000">
            <w:r>
              <w:t>Business team uploads monthly reports</w:t>
            </w:r>
          </w:p>
        </w:tc>
        <w:tc>
          <w:tcPr>
            <w:tcW w:w="4320" w:type="dxa"/>
          </w:tcPr>
          <w:p w14:paraId="7E84F2F5" w14:textId="77777777" w:rsidR="00111CCF" w:rsidRDefault="00000000">
            <w:r>
              <w:t>Automated push to reporting DB</w:t>
            </w:r>
          </w:p>
        </w:tc>
      </w:tr>
      <w:tr w:rsidR="00111CCF" w14:paraId="19B282E7" w14:textId="77777777">
        <w:tc>
          <w:tcPr>
            <w:tcW w:w="4320" w:type="dxa"/>
          </w:tcPr>
          <w:p w14:paraId="676E8A9A" w14:textId="77777777" w:rsidR="00111CCF" w:rsidRDefault="00000000">
            <w:r>
              <w:t>School admin uploads student data</w:t>
            </w:r>
          </w:p>
        </w:tc>
        <w:tc>
          <w:tcPr>
            <w:tcW w:w="4320" w:type="dxa"/>
          </w:tcPr>
          <w:p w14:paraId="16C83554" w14:textId="77777777" w:rsidR="00111CCF" w:rsidRDefault="00000000">
            <w:r>
              <w:t>Easily save to central SQL system</w:t>
            </w:r>
          </w:p>
        </w:tc>
      </w:tr>
      <w:tr w:rsidR="00111CCF" w14:paraId="66688CBC" w14:textId="77777777">
        <w:tc>
          <w:tcPr>
            <w:tcW w:w="4320" w:type="dxa"/>
          </w:tcPr>
          <w:p w14:paraId="705491E9" w14:textId="77777777" w:rsidR="00111CCF" w:rsidRDefault="00000000">
            <w:r>
              <w:t>Data analyst loads ad-hoc Excel data</w:t>
            </w:r>
          </w:p>
        </w:tc>
        <w:tc>
          <w:tcPr>
            <w:tcW w:w="4320" w:type="dxa"/>
          </w:tcPr>
          <w:p w14:paraId="776E881C" w14:textId="77777777" w:rsidR="00111CCF" w:rsidRDefault="00000000">
            <w:r>
              <w:t>Skip manual SQL scripting</w:t>
            </w:r>
          </w:p>
        </w:tc>
      </w:tr>
    </w:tbl>
    <w:p w14:paraId="53EBFE28" w14:textId="0ED5258E" w:rsidR="00111CCF" w:rsidRDefault="00000000">
      <w:pPr>
        <w:pStyle w:val="Heading1"/>
      </w:pPr>
      <w:r>
        <w:t xml:space="preserve"> Security Considerations:</w:t>
      </w:r>
    </w:p>
    <w:p w14:paraId="1F823A05" w14:textId="77777777" w:rsidR="00111CCF" w:rsidRDefault="00000000">
      <w:r>
        <w:t>• Credentials are entered by the user and not stored permanently.</w:t>
      </w:r>
      <w:r>
        <w:br/>
        <w:t>• Always secure the Streamlit app using VPN or Streamlit Cloud permissions for sensitive environments.</w:t>
      </w:r>
    </w:p>
    <w:p w14:paraId="61F8A476" w14:textId="55BB55BD" w:rsidR="00111CCF" w:rsidRDefault="00000000">
      <w:pPr>
        <w:pStyle w:val="Heading1"/>
      </w:pPr>
      <w:r>
        <w:t xml:space="preserve"> Best Practices:</w:t>
      </w:r>
    </w:p>
    <w:p w14:paraId="1ACA2A1F" w14:textId="77777777" w:rsidR="00111CCF" w:rsidRDefault="00000000">
      <w:r>
        <w:t>• Validate Excel Data before uploading (e.g., mandatory columns).</w:t>
      </w:r>
    </w:p>
    <w:p w14:paraId="58BEA646" w14:textId="77777777" w:rsidR="00111CCF" w:rsidRDefault="00000000">
      <w:r>
        <w:t>• Error Handling: Use try-except for every critical step.</w:t>
      </w:r>
    </w:p>
    <w:p w14:paraId="24FDC26B" w14:textId="77777777" w:rsidR="00111CCF" w:rsidRDefault="00000000">
      <w:r>
        <w:t>• Transformation Layer: Add intermediate logic if needed.</w:t>
      </w:r>
    </w:p>
    <w:p w14:paraId="3618476E" w14:textId="518AD287" w:rsidR="00111CCF" w:rsidRDefault="00111CCF"/>
    <w:sectPr w:rsidR="00111C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3765897">
    <w:abstractNumId w:val="8"/>
  </w:num>
  <w:num w:numId="2" w16cid:durableId="358555445">
    <w:abstractNumId w:val="6"/>
  </w:num>
  <w:num w:numId="3" w16cid:durableId="715549308">
    <w:abstractNumId w:val="5"/>
  </w:num>
  <w:num w:numId="4" w16cid:durableId="1227494839">
    <w:abstractNumId w:val="4"/>
  </w:num>
  <w:num w:numId="5" w16cid:durableId="239828267">
    <w:abstractNumId w:val="7"/>
  </w:num>
  <w:num w:numId="6" w16cid:durableId="2016297868">
    <w:abstractNumId w:val="3"/>
  </w:num>
  <w:num w:numId="7" w16cid:durableId="744497661">
    <w:abstractNumId w:val="2"/>
  </w:num>
  <w:num w:numId="8" w16cid:durableId="808672366">
    <w:abstractNumId w:val="1"/>
  </w:num>
  <w:num w:numId="9" w16cid:durableId="610866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CCF"/>
    <w:rsid w:val="0015074B"/>
    <w:rsid w:val="0029639D"/>
    <w:rsid w:val="00326F90"/>
    <w:rsid w:val="00642525"/>
    <w:rsid w:val="0080225B"/>
    <w:rsid w:val="008672BE"/>
    <w:rsid w:val="00AA1D8D"/>
    <w:rsid w:val="00B47730"/>
    <w:rsid w:val="00CB0664"/>
    <w:rsid w:val="00E737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D64C7D"/>
  <w14:defaultImageDpi w14:val="300"/>
  <w15:docId w15:val="{873E3767-4235-40AD-BFC1-4000233F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eshwar kumar</cp:lastModifiedBy>
  <cp:revision>5</cp:revision>
  <dcterms:created xsi:type="dcterms:W3CDTF">2013-12-23T23:15:00Z</dcterms:created>
  <dcterms:modified xsi:type="dcterms:W3CDTF">2025-05-30T06:20:00Z</dcterms:modified>
  <cp:category/>
</cp:coreProperties>
</file>